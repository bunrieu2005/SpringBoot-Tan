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5C296" w14:textId="255818D8" w:rsidR="00B55865" w:rsidRDefault="00000000">
      <w:pPr>
        <w:pStyle w:val="Title"/>
      </w:pPr>
      <w:r>
        <w:t xml:space="preserve">Tài liệu học Thymeleaf cơ bản </w:t>
      </w:r>
    </w:p>
    <w:p w14:paraId="1106DE85" w14:textId="77777777" w:rsidR="00B55865" w:rsidRDefault="00000000">
      <w:pPr>
        <w:pStyle w:val="Heading1"/>
      </w:pPr>
      <w:r>
        <w:t>I. Tóm lược cú pháp thường gặp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54"/>
        <w:gridCol w:w="3544"/>
        <w:gridCol w:w="1754"/>
        <w:gridCol w:w="1804"/>
      </w:tblGrid>
      <w:tr w:rsidR="00B55865" w14:paraId="0FDEB0DC" w14:textId="77777777">
        <w:tc>
          <w:tcPr>
            <w:tcW w:w="2160" w:type="dxa"/>
          </w:tcPr>
          <w:p w14:paraId="4F9348B1" w14:textId="77777777" w:rsidR="00B55865" w:rsidRDefault="00000000">
            <w:r>
              <w:t>Chủ đề/Mục đích</w:t>
            </w:r>
          </w:p>
        </w:tc>
        <w:tc>
          <w:tcPr>
            <w:tcW w:w="2160" w:type="dxa"/>
          </w:tcPr>
          <w:p w14:paraId="605886DD" w14:textId="77777777" w:rsidR="00B55865" w:rsidRDefault="00000000">
            <w:r>
              <w:t>Cú pháp</w:t>
            </w:r>
          </w:p>
        </w:tc>
        <w:tc>
          <w:tcPr>
            <w:tcW w:w="2160" w:type="dxa"/>
          </w:tcPr>
          <w:p w14:paraId="3F3AC0F3" w14:textId="77777777" w:rsidR="00B55865" w:rsidRDefault="00000000">
            <w:r>
              <w:t>Giải thích</w:t>
            </w:r>
          </w:p>
        </w:tc>
        <w:tc>
          <w:tcPr>
            <w:tcW w:w="2160" w:type="dxa"/>
          </w:tcPr>
          <w:p w14:paraId="4C08FCFF" w14:textId="77777777" w:rsidR="00B55865" w:rsidRDefault="00000000">
            <w:r>
              <w:t>Lưu ý / Mẹo</w:t>
            </w:r>
          </w:p>
        </w:tc>
      </w:tr>
      <w:tr w:rsidR="00B55865" w14:paraId="3938CA44" w14:textId="77777777">
        <w:tc>
          <w:tcPr>
            <w:tcW w:w="2160" w:type="dxa"/>
          </w:tcPr>
          <w:p w14:paraId="6D33A2D0" w14:textId="77777777" w:rsidR="00B55865" w:rsidRDefault="00000000">
            <w:r>
              <w:t>Hiển thị nội dung</w:t>
            </w:r>
          </w:p>
        </w:tc>
        <w:tc>
          <w:tcPr>
            <w:tcW w:w="2160" w:type="dxa"/>
          </w:tcPr>
          <w:p w14:paraId="70F9FCEC" w14:textId="77777777" w:rsidR="00B55865" w:rsidRDefault="00000000">
            <w:r>
              <w:t>th:text="${...}"</w:t>
            </w:r>
          </w:p>
        </w:tc>
        <w:tc>
          <w:tcPr>
            <w:tcW w:w="2160" w:type="dxa"/>
          </w:tcPr>
          <w:p w14:paraId="4168D136" w14:textId="77777777" w:rsidR="00B55865" w:rsidRDefault="00000000">
            <w:r>
              <w:t>Hiển thị giá trị bên trong văn bản</w:t>
            </w:r>
          </w:p>
        </w:tc>
        <w:tc>
          <w:tcPr>
            <w:tcW w:w="2160" w:type="dxa"/>
          </w:tcPr>
          <w:p w14:paraId="6D2ED89C" w14:textId="77777777" w:rsidR="00B55865" w:rsidRDefault="00000000">
            <w:r>
              <w:t>Thymeleaf tự escape, tránh XSS</w:t>
            </w:r>
          </w:p>
        </w:tc>
      </w:tr>
      <w:tr w:rsidR="00B55865" w14:paraId="389F257F" w14:textId="77777777">
        <w:tc>
          <w:tcPr>
            <w:tcW w:w="2160" w:type="dxa"/>
          </w:tcPr>
          <w:p w14:paraId="52B45444" w14:textId="77777777" w:rsidR="00B55865" w:rsidRDefault="00000000">
            <w:r>
              <w:t>Vòng lặp danh sách</w:t>
            </w:r>
          </w:p>
        </w:tc>
        <w:tc>
          <w:tcPr>
            <w:tcW w:w="2160" w:type="dxa"/>
          </w:tcPr>
          <w:p w14:paraId="6B118C11" w14:textId="77777777" w:rsidR="00B55865" w:rsidRDefault="00000000">
            <w:r>
              <w:t>th:each="item : ${list}"</w:t>
            </w:r>
          </w:p>
        </w:tc>
        <w:tc>
          <w:tcPr>
            <w:tcW w:w="2160" w:type="dxa"/>
          </w:tcPr>
          <w:p w14:paraId="1B376070" w14:textId="77777777" w:rsidR="00B55865" w:rsidRDefault="00000000">
            <w:r>
              <w:t>Lặp qua tập hợp trong model</w:t>
            </w:r>
          </w:p>
        </w:tc>
        <w:tc>
          <w:tcPr>
            <w:tcW w:w="2160" w:type="dxa"/>
          </w:tcPr>
          <w:p w14:paraId="367B70B2" w14:textId="77777777" w:rsidR="00B55865" w:rsidRDefault="00000000">
            <w:r>
              <w:t>item không cần `${}` vì là biến mới</w:t>
            </w:r>
          </w:p>
        </w:tc>
      </w:tr>
      <w:tr w:rsidR="00B55865" w14:paraId="4EC8D2AB" w14:textId="77777777">
        <w:tc>
          <w:tcPr>
            <w:tcW w:w="2160" w:type="dxa"/>
          </w:tcPr>
          <w:p w14:paraId="4C6E41E4" w14:textId="77777777" w:rsidR="00B55865" w:rsidRDefault="00000000">
            <w:r>
              <w:t>Hiển thị có điều kiện</w:t>
            </w:r>
          </w:p>
        </w:tc>
        <w:tc>
          <w:tcPr>
            <w:tcW w:w="2160" w:type="dxa"/>
          </w:tcPr>
          <w:p w14:paraId="3CE2AFFB" w14:textId="77777777" w:rsidR="00B55865" w:rsidRDefault="00000000">
            <w:r>
              <w:t>th:if="${cond}" / th:unless="${cond}"</w:t>
            </w:r>
          </w:p>
        </w:tc>
        <w:tc>
          <w:tcPr>
            <w:tcW w:w="2160" w:type="dxa"/>
          </w:tcPr>
          <w:p w14:paraId="5F85F617" w14:textId="77777777" w:rsidR="00B55865" w:rsidRDefault="00000000">
            <w:r>
              <w:t>Hiển thị hoặc ẩn theo điều kiện</w:t>
            </w:r>
          </w:p>
        </w:tc>
        <w:tc>
          <w:tcPr>
            <w:tcW w:w="2160" w:type="dxa"/>
          </w:tcPr>
          <w:p w14:paraId="313EBC41" w14:textId="77777777" w:rsidR="00B55865" w:rsidRDefault="00000000">
            <w:r>
              <w:t>th:unless là phủ định th:if</w:t>
            </w:r>
          </w:p>
        </w:tc>
      </w:tr>
      <w:tr w:rsidR="00B55865" w14:paraId="07BD2C5B" w14:textId="77777777">
        <w:tc>
          <w:tcPr>
            <w:tcW w:w="2160" w:type="dxa"/>
          </w:tcPr>
          <w:p w14:paraId="0946C7C9" w14:textId="77777777" w:rsidR="00B55865" w:rsidRDefault="00000000">
            <w:r>
              <w:t>Link động</w:t>
            </w:r>
          </w:p>
        </w:tc>
        <w:tc>
          <w:tcPr>
            <w:tcW w:w="2160" w:type="dxa"/>
          </w:tcPr>
          <w:p w14:paraId="7B6B1F71" w14:textId="77777777" w:rsidR="00B55865" w:rsidRDefault="00000000">
            <w:r>
              <w:t>th:href="@{/path/{id}(id=${val})}"</w:t>
            </w:r>
          </w:p>
        </w:tc>
        <w:tc>
          <w:tcPr>
            <w:tcW w:w="2160" w:type="dxa"/>
          </w:tcPr>
          <w:p w14:paraId="57A21F72" w14:textId="77777777" w:rsidR="00B55865" w:rsidRDefault="00000000">
            <w:r>
              <w:t>Gán URL động với tham số</w:t>
            </w:r>
          </w:p>
        </w:tc>
        <w:tc>
          <w:tcPr>
            <w:tcW w:w="2160" w:type="dxa"/>
          </w:tcPr>
          <w:p w14:paraId="019D39C0" w14:textId="77777777" w:rsidR="00B55865" w:rsidRDefault="00000000">
            <w:r>
              <w:t>Tự thêm context path</w:t>
            </w:r>
          </w:p>
        </w:tc>
      </w:tr>
      <w:tr w:rsidR="00B55865" w14:paraId="7A49FBFA" w14:textId="77777777">
        <w:tc>
          <w:tcPr>
            <w:tcW w:w="2160" w:type="dxa"/>
          </w:tcPr>
          <w:p w14:paraId="7F5B5BF9" w14:textId="77777777" w:rsidR="00B55865" w:rsidRDefault="00000000">
            <w:r>
              <w:t>Ảnh động</w:t>
            </w:r>
          </w:p>
        </w:tc>
        <w:tc>
          <w:tcPr>
            <w:tcW w:w="2160" w:type="dxa"/>
          </w:tcPr>
          <w:p w14:paraId="6EE45EA5" w14:textId="77777777" w:rsidR="00B55865" w:rsidRDefault="00000000">
            <w:r>
              <w:t>th:src="@{/img/logo.png}"</w:t>
            </w:r>
          </w:p>
        </w:tc>
        <w:tc>
          <w:tcPr>
            <w:tcW w:w="2160" w:type="dxa"/>
          </w:tcPr>
          <w:p w14:paraId="4A0FD9D9" w14:textId="77777777" w:rsidR="00B55865" w:rsidRDefault="00000000">
            <w:r>
              <w:t>Gán URL động cho ảnh</w:t>
            </w:r>
          </w:p>
        </w:tc>
        <w:tc>
          <w:tcPr>
            <w:tcW w:w="2160" w:type="dxa"/>
          </w:tcPr>
          <w:p w14:paraId="5D25480D" w14:textId="77777777" w:rsidR="00B55865" w:rsidRDefault="00000000">
            <w:r>
              <w:t>Tương tự th:href</w:t>
            </w:r>
          </w:p>
        </w:tc>
      </w:tr>
      <w:tr w:rsidR="00B55865" w14:paraId="3397C68E" w14:textId="77777777">
        <w:tc>
          <w:tcPr>
            <w:tcW w:w="2160" w:type="dxa"/>
          </w:tcPr>
          <w:p w14:paraId="03549D2F" w14:textId="77777777" w:rsidR="00B55865" w:rsidRDefault="00000000">
            <w:r>
              <w:t>Giá trị input</w:t>
            </w:r>
          </w:p>
        </w:tc>
        <w:tc>
          <w:tcPr>
            <w:tcW w:w="2160" w:type="dxa"/>
          </w:tcPr>
          <w:p w14:paraId="601ED52F" w14:textId="77777777" w:rsidR="00B55865" w:rsidRDefault="00000000">
            <w:r>
              <w:t>th:value="${val}"</w:t>
            </w:r>
          </w:p>
        </w:tc>
        <w:tc>
          <w:tcPr>
            <w:tcW w:w="2160" w:type="dxa"/>
          </w:tcPr>
          <w:p w14:paraId="19E5665D" w14:textId="77777777" w:rsidR="00B55865" w:rsidRDefault="00000000">
            <w:r>
              <w:t>Gán giá trị cho thuộc tính value</w:t>
            </w:r>
          </w:p>
        </w:tc>
        <w:tc>
          <w:tcPr>
            <w:tcW w:w="2160" w:type="dxa"/>
          </w:tcPr>
          <w:p w14:paraId="1094B2B0" w14:textId="77777777" w:rsidR="00B55865" w:rsidRDefault="00000000">
            <w:r>
              <w:t>Dùng input readonly hoặc form</w:t>
            </w:r>
          </w:p>
        </w:tc>
      </w:tr>
      <w:tr w:rsidR="00B55865" w14:paraId="38B80AB9" w14:textId="77777777">
        <w:tc>
          <w:tcPr>
            <w:tcW w:w="2160" w:type="dxa"/>
          </w:tcPr>
          <w:p w14:paraId="60A90D66" w14:textId="77777777" w:rsidR="00B55865" w:rsidRDefault="00000000">
            <w:r>
              <w:t>Form binding</w:t>
            </w:r>
          </w:p>
        </w:tc>
        <w:tc>
          <w:tcPr>
            <w:tcW w:w="2160" w:type="dxa"/>
          </w:tcPr>
          <w:p w14:paraId="5073FDC3" w14:textId="77777777" w:rsidR="00B55865" w:rsidRDefault="00000000">
            <w:r>
              <w:t>th:object="${obj}" + th:field="*{field}"</w:t>
            </w:r>
          </w:p>
        </w:tc>
        <w:tc>
          <w:tcPr>
            <w:tcW w:w="2160" w:type="dxa"/>
          </w:tcPr>
          <w:p w14:paraId="0CDAF769" w14:textId="77777777" w:rsidR="00B55865" w:rsidRDefault="00000000">
            <w:r>
              <w:t>Binding form đến object trong model</w:t>
            </w:r>
          </w:p>
        </w:tc>
        <w:tc>
          <w:tcPr>
            <w:tcW w:w="2160" w:type="dxa"/>
          </w:tcPr>
          <w:p w14:paraId="47523B41" w14:textId="77777777" w:rsidR="00B55865" w:rsidRDefault="00000000">
            <w:r>
              <w:t>*{} sử dụng context của th:object</w:t>
            </w:r>
          </w:p>
        </w:tc>
      </w:tr>
      <w:tr w:rsidR="00B55865" w14:paraId="7A14040F" w14:textId="77777777">
        <w:tc>
          <w:tcPr>
            <w:tcW w:w="2160" w:type="dxa"/>
          </w:tcPr>
          <w:p w14:paraId="07803A72" w14:textId="77777777" w:rsidR="00B55865" w:rsidRDefault="00000000">
            <w:r>
              <w:t>Thêm class điều kiện</w:t>
            </w:r>
          </w:p>
        </w:tc>
        <w:tc>
          <w:tcPr>
            <w:tcW w:w="2160" w:type="dxa"/>
          </w:tcPr>
          <w:p w14:paraId="5D4ED5B8" w14:textId="77777777" w:rsidR="00B55865" w:rsidRDefault="00000000">
            <w:r>
              <w:t>th:classappend="${cond} ? 'c1' : 'c2'"</w:t>
            </w:r>
          </w:p>
        </w:tc>
        <w:tc>
          <w:tcPr>
            <w:tcW w:w="2160" w:type="dxa"/>
          </w:tcPr>
          <w:p w14:paraId="3469D76D" w14:textId="77777777" w:rsidR="00B55865" w:rsidRDefault="00000000">
            <w:r>
              <w:t>Append CSS class dựa trên cond</w:t>
            </w:r>
          </w:p>
        </w:tc>
        <w:tc>
          <w:tcPr>
            <w:tcW w:w="2160" w:type="dxa"/>
          </w:tcPr>
          <w:p w14:paraId="5B7A336F" w14:textId="77777777" w:rsidR="00B55865" w:rsidRDefault="00000000">
            <w:r>
              <w:t>th:class thay cho class toàn phần</w:t>
            </w:r>
          </w:p>
        </w:tc>
      </w:tr>
      <w:tr w:rsidR="00B55865" w14:paraId="3E6BE810" w14:textId="77777777">
        <w:tc>
          <w:tcPr>
            <w:tcW w:w="2160" w:type="dxa"/>
          </w:tcPr>
          <w:p w14:paraId="6CECB260" w14:textId="77777777" w:rsidR="00B55865" w:rsidRDefault="00000000">
            <w:r>
              <w:t>Biến tạm</w:t>
            </w:r>
          </w:p>
        </w:tc>
        <w:tc>
          <w:tcPr>
            <w:tcW w:w="2160" w:type="dxa"/>
          </w:tcPr>
          <w:p w14:paraId="4F8401B0" w14:textId="77777777" w:rsidR="00B55865" w:rsidRDefault="00000000">
            <w:r>
              <w:t>th:with="var=${expr}"</w:t>
            </w:r>
          </w:p>
        </w:tc>
        <w:tc>
          <w:tcPr>
            <w:tcW w:w="2160" w:type="dxa"/>
          </w:tcPr>
          <w:p w14:paraId="16419DAC" w14:textId="77777777" w:rsidR="00B55865" w:rsidRDefault="00000000">
            <w:r>
              <w:t>Khai báo biến tạm trong template</w:t>
            </w:r>
          </w:p>
        </w:tc>
        <w:tc>
          <w:tcPr>
            <w:tcW w:w="2160" w:type="dxa"/>
          </w:tcPr>
          <w:p w14:paraId="6E4A9610" w14:textId="77777777" w:rsidR="00B55865" w:rsidRDefault="00000000">
            <w:r>
              <w:t>Chỉ dùng trong scope chứa th:with</w:t>
            </w:r>
          </w:p>
        </w:tc>
      </w:tr>
      <w:tr w:rsidR="00B55865" w14:paraId="2D9ED0E6" w14:textId="77777777">
        <w:tc>
          <w:tcPr>
            <w:tcW w:w="2160" w:type="dxa"/>
          </w:tcPr>
          <w:p w14:paraId="4CB27837" w14:textId="77777777" w:rsidR="00B55865" w:rsidRDefault="00000000">
            <w:r>
              <w:t>Tách layout</w:t>
            </w:r>
          </w:p>
        </w:tc>
        <w:tc>
          <w:tcPr>
            <w:tcW w:w="2160" w:type="dxa"/>
          </w:tcPr>
          <w:p w14:paraId="75BABDFA" w14:textId="77777777" w:rsidR="00B55865" w:rsidRDefault="00000000">
            <w:r>
              <w:t>th:replace="~{layout/master :: frag}"</w:t>
            </w:r>
          </w:p>
        </w:tc>
        <w:tc>
          <w:tcPr>
            <w:tcW w:w="2160" w:type="dxa"/>
          </w:tcPr>
          <w:p w14:paraId="18172485" w14:textId="77777777" w:rsidR="00B55865" w:rsidRDefault="00000000">
            <w:r>
              <w:t>Chèn fragment từ layout</w:t>
            </w:r>
          </w:p>
        </w:tc>
        <w:tc>
          <w:tcPr>
            <w:tcW w:w="2160" w:type="dxa"/>
          </w:tcPr>
          <w:p w14:paraId="4AE0D02B" w14:textId="77777777" w:rsidR="00B55865" w:rsidRDefault="00000000">
            <w:r>
              <w:t>DRY, tái sử dụng layout</w:t>
            </w:r>
          </w:p>
        </w:tc>
      </w:tr>
      <w:tr w:rsidR="00B55865" w14:paraId="0278EF98" w14:textId="77777777">
        <w:tc>
          <w:tcPr>
            <w:tcW w:w="2160" w:type="dxa"/>
          </w:tcPr>
          <w:p w14:paraId="40C0C1C6" w14:textId="77777777" w:rsidR="00B55865" w:rsidRDefault="00000000">
            <w:r>
              <w:t>Include fragment</w:t>
            </w:r>
          </w:p>
        </w:tc>
        <w:tc>
          <w:tcPr>
            <w:tcW w:w="2160" w:type="dxa"/>
          </w:tcPr>
          <w:p w14:paraId="3DD6A7F0" w14:textId="77777777" w:rsidR="00B55865" w:rsidRDefault="00000000">
            <w:r>
              <w:t>th:include="~{common/footer}"</w:t>
            </w:r>
          </w:p>
        </w:tc>
        <w:tc>
          <w:tcPr>
            <w:tcW w:w="2160" w:type="dxa"/>
          </w:tcPr>
          <w:p w14:paraId="6EF58850" w14:textId="77777777" w:rsidR="00B55865" w:rsidRDefault="00000000">
            <w:r>
              <w:t>Nhúng fragment</w:t>
            </w:r>
          </w:p>
        </w:tc>
        <w:tc>
          <w:tcPr>
            <w:tcW w:w="2160" w:type="dxa"/>
          </w:tcPr>
          <w:p w14:paraId="5C7B5501" w14:textId="77777777" w:rsidR="00B55865" w:rsidRDefault="00000000">
            <w:r>
              <w:t>Không thay thế container</w:t>
            </w:r>
          </w:p>
        </w:tc>
      </w:tr>
    </w:tbl>
    <w:p w14:paraId="748C40BB" w14:textId="77777777" w:rsidR="00B55865" w:rsidRDefault="00000000">
      <w:pPr>
        <w:pStyle w:val="Heading1"/>
      </w:pPr>
      <w:r>
        <w:lastRenderedPageBreak/>
        <w:t>II. Ví dụ minh họa chi tiết (Controller + HTML + Giải thích)</w:t>
      </w:r>
    </w:p>
    <w:p w14:paraId="439C2DB6" w14:textId="77777777" w:rsidR="00B55865" w:rsidRDefault="00000000">
      <w:pPr>
        <w:pStyle w:val="Heading2"/>
      </w:pPr>
      <w:r>
        <w:t>1. th:text - Hiển thị nội dung</w:t>
      </w:r>
    </w:p>
    <w:p w14:paraId="59927F8C" w14:textId="77777777" w:rsidR="00B55865" w:rsidRDefault="00000000">
      <w:pPr>
        <w:pStyle w:val="IntenseQuote"/>
      </w:pPr>
      <w:r>
        <w:t>Controller:</w:t>
      </w:r>
    </w:p>
    <w:p w14:paraId="6434154B" w14:textId="77777777" w:rsidR="00B55865" w:rsidRDefault="00000000">
      <w:r>
        <w:rPr>
          <w:rFonts w:ascii="Courier New" w:eastAsia="Courier New" w:hAnsi="Courier New"/>
          <w:sz w:val="20"/>
        </w:rPr>
        <w:t>@GetMapping("/hello")</w:t>
      </w:r>
    </w:p>
    <w:p w14:paraId="3D21CC9E" w14:textId="77777777" w:rsidR="00B55865" w:rsidRDefault="00000000">
      <w:r>
        <w:rPr>
          <w:rFonts w:ascii="Courier New" w:eastAsia="Courier New" w:hAnsi="Courier New"/>
          <w:sz w:val="20"/>
        </w:rPr>
        <w:t>public String hello(Model model) {</w:t>
      </w:r>
    </w:p>
    <w:p w14:paraId="54B3923A" w14:textId="77777777" w:rsidR="00B55865" w:rsidRDefault="00000000">
      <w:r>
        <w:rPr>
          <w:rFonts w:ascii="Courier New" w:eastAsia="Courier New" w:hAnsi="Courier New"/>
          <w:sz w:val="20"/>
        </w:rPr>
        <w:t xml:space="preserve">    model.addAttribute("ten", "Nguyễn Văn A");</w:t>
      </w:r>
    </w:p>
    <w:p w14:paraId="07FDAA31" w14:textId="77777777" w:rsidR="00B55865" w:rsidRDefault="00000000">
      <w:r>
        <w:rPr>
          <w:rFonts w:ascii="Courier New" w:eastAsia="Courier New" w:hAnsi="Courier New"/>
          <w:sz w:val="20"/>
        </w:rPr>
        <w:t xml:space="preserve">    return "hello";</w:t>
      </w:r>
    </w:p>
    <w:p w14:paraId="2976DB97" w14:textId="77777777" w:rsidR="00B55865" w:rsidRDefault="00000000">
      <w:r>
        <w:rPr>
          <w:rFonts w:ascii="Courier New" w:eastAsia="Courier New" w:hAnsi="Courier New"/>
          <w:sz w:val="20"/>
        </w:rPr>
        <w:t>}</w:t>
      </w:r>
    </w:p>
    <w:p w14:paraId="4FD2F5C3" w14:textId="77777777" w:rsidR="00B55865" w:rsidRDefault="00000000">
      <w:pPr>
        <w:pStyle w:val="IntenseQuote"/>
      </w:pPr>
      <w:r>
        <w:t>HTML:</w:t>
      </w:r>
    </w:p>
    <w:p w14:paraId="6B2B25BC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>&lt;span th:text="${ten}"&gt;Giá trị mặc định&lt;/span&gt;</w:t>
      </w:r>
    </w:p>
    <w:p w14:paraId="71538CB6" w14:textId="77777777" w:rsidR="00B55865" w:rsidRDefault="00000000">
      <w:pPr>
        <w:pStyle w:val="Heading2"/>
      </w:pPr>
      <w:r>
        <w:t>2. th:each - Vòng lặp danh sách</w:t>
      </w:r>
    </w:p>
    <w:p w14:paraId="2D4A2638" w14:textId="77777777" w:rsidR="00B55865" w:rsidRDefault="00000000">
      <w:pPr>
        <w:pStyle w:val="IntenseQuote"/>
      </w:pPr>
      <w:r>
        <w:t>Controller:</w:t>
      </w:r>
    </w:p>
    <w:p w14:paraId="10A8EED0" w14:textId="77777777" w:rsidR="00B55865" w:rsidRDefault="00000000">
      <w:r>
        <w:rPr>
          <w:rFonts w:ascii="Courier New" w:eastAsia="Courier New" w:hAnsi="Courier New"/>
          <w:sz w:val="20"/>
        </w:rPr>
        <w:t>@GetMapping("/products")</w:t>
      </w:r>
    </w:p>
    <w:p w14:paraId="3BDE6B71" w14:textId="77777777" w:rsidR="00B55865" w:rsidRDefault="00000000">
      <w:r>
        <w:rPr>
          <w:rFonts w:ascii="Courier New" w:eastAsia="Courier New" w:hAnsi="Courier New"/>
          <w:sz w:val="20"/>
        </w:rPr>
        <w:t>public String showProducts(Model model) {</w:t>
      </w:r>
    </w:p>
    <w:p w14:paraId="5ECCABA2" w14:textId="77777777" w:rsidR="00B55865" w:rsidRDefault="00000000">
      <w:r>
        <w:rPr>
          <w:rFonts w:ascii="Courier New" w:eastAsia="Courier New" w:hAnsi="Courier New"/>
          <w:sz w:val="20"/>
        </w:rPr>
        <w:t xml:space="preserve">    List&lt;Product&gt; list = List.of(...);</w:t>
      </w:r>
    </w:p>
    <w:p w14:paraId="6CE16108" w14:textId="77777777" w:rsidR="00B55865" w:rsidRDefault="00000000">
      <w:r>
        <w:rPr>
          <w:rFonts w:ascii="Courier New" w:eastAsia="Courier New" w:hAnsi="Courier New"/>
          <w:sz w:val="20"/>
        </w:rPr>
        <w:t xml:space="preserve">    model.addAttribute("productList", list);</w:t>
      </w:r>
    </w:p>
    <w:p w14:paraId="1D54616D" w14:textId="77777777" w:rsidR="00B55865" w:rsidRDefault="00000000">
      <w:r>
        <w:rPr>
          <w:rFonts w:ascii="Courier New" w:eastAsia="Courier New" w:hAnsi="Courier New"/>
          <w:sz w:val="20"/>
        </w:rPr>
        <w:t xml:space="preserve">    return "product-list";</w:t>
      </w:r>
    </w:p>
    <w:p w14:paraId="492A4D44" w14:textId="77777777" w:rsidR="00B55865" w:rsidRDefault="00000000">
      <w:r>
        <w:rPr>
          <w:rFonts w:ascii="Courier New" w:eastAsia="Courier New" w:hAnsi="Courier New"/>
          <w:sz w:val="20"/>
        </w:rPr>
        <w:t>}</w:t>
      </w:r>
    </w:p>
    <w:p w14:paraId="76E30C28" w14:textId="77777777" w:rsidR="00B55865" w:rsidRDefault="00000000">
      <w:pPr>
        <w:pStyle w:val="IntenseQuote"/>
      </w:pPr>
      <w:r>
        <w:t>HTML:</w:t>
      </w:r>
    </w:p>
    <w:p w14:paraId="7F564E4B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>&lt;tr th:each="p : ${productList}"&gt;...</w:t>
      </w:r>
    </w:p>
    <w:p w14:paraId="2D068583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 xml:space="preserve">  &lt;td th:text="${p.name}"&gt;&lt;/td&gt;</w:t>
      </w:r>
    </w:p>
    <w:p w14:paraId="6E3CCC94" w14:textId="77777777" w:rsidR="00B55865" w:rsidRDefault="00000000">
      <w:r>
        <w:rPr>
          <w:rFonts w:ascii="Courier New" w:eastAsia="Courier New" w:hAnsi="Courier New"/>
          <w:sz w:val="20"/>
        </w:rPr>
        <w:t>&lt;/tr&gt;</w:t>
      </w:r>
    </w:p>
    <w:p w14:paraId="2D812960" w14:textId="77777777" w:rsidR="00B55865" w:rsidRDefault="00000000">
      <w:pPr>
        <w:pStyle w:val="Heading2"/>
      </w:pPr>
      <w:r>
        <w:t>3. th:if / th:unless - Hiển thị có điều kiện</w:t>
      </w:r>
    </w:p>
    <w:p w14:paraId="4F1D1906" w14:textId="77777777" w:rsidR="00B55865" w:rsidRDefault="00000000">
      <w:pPr>
        <w:pStyle w:val="IntenseQuote"/>
      </w:pPr>
      <w:r>
        <w:t>Controller:</w:t>
      </w:r>
    </w:p>
    <w:p w14:paraId="2A55CA28" w14:textId="77777777" w:rsidR="00B55865" w:rsidRDefault="00000000">
      <w:r>
        <w:rPr>
          <w:rFonts w:ascii="Courier New" w:eastAsia="Courier New" w:hAnsi="Courier New"/>
          <w:sz w:val="20"/>
        </w:rPr>
        <w:t>@GetMapping("/status")</w:t>
      </w:r>
    </w:p>
    <w:p w14:paraId="3839253E" w14:textId="77777777" w:rsidR="00B55865" w:rsidRDefault="00000000">
      <w:r>
        <w:rPr>
          <w:rFonts w:ascii="Courier New" w:eastAsia="Courier New" w:hAnsi="Courier New"/>
          <w:sz w:val="20"/>
        </w:rPr>
        <w:lastRenderedPageBreak/>
        <w:t>public String status(Model model) {</w:t>
      </w:r>
    </w:p>
    <w:p w14:paraId="035684A8" w14:textId="77777777" w:rsidR="00B55865" w:rsidRDefault="00000000">
      <w:r>
        <w:rPr>
          <w:rFonts w:ascii="Courier New" w:eastAsia="Courier New" w:hAnsi="Courier New"/>
          <w:sz w:val="20"/>
        </w:rPr>
        <w:t xml:space="preserve">    model.addAttribute("user", u);</w:t>
      </w:r>
    </w:p>
    <w:p w14:paraId="292BDF4C" w14:textId="77777777" w:rsidR="00B55865" w:rsidRDefault="00000000">
      <w:r>
        <w:rPr>
          <w:rFonts w:ascii="Courier New" w:eastAsia="Courier New" w:hAnsi="Courier New"/>
          <w:sz w:val="20"/>
        </w:rPr>
        <w:t xml:space="preserve">    return "status";</w:t>
      </w:r>
    </w:p>
    <w:p w14:paraId="13223E47" w14:textId="77777777" w:rsidR="00B55865" w:rsidRDefault="00000000">
      <w:r>
        <w:rPr>
          <w:rFonts w:ascii="Courier New" w:eastAsia="Courier New" w:hAnsi="Courier New"/>
          <w:sz w:val="20"/>
        </w:rPr>
        <w:t>}</w:t>
      </w:r>
    </w:p>
    <w:p w14:paraId="23BBF134" w14:textId="77777777" w:rsidR="00B55865" w:rsidRDefault="00000000">
      <w:pPr>
        <w:pStyle w:val="IntenseQuote"/>
      </w:pPr>
      <w:r>
        <w:t>HTML:</w:t>
      </w:r>
    </w:p>
    <w:p w14:paraId="7C210F56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>&lt;p th:if="${user.active}"&gt;Active&lt;/p&gt;</w:t>
      </w:r>
    </w:p>
    <w:p w14:paraId="1B563FF8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>&lt;p th:unless="${user.active}"&gt;Inactive&lt;/p&gt;</w:t>
      </w:r>
    </w:p>
    <w:p w14:paraId="56E0CBF5" w14:textId="77777777" w:rsidR="00B55865" w:rsidRDefault="00000000">
      <w:pPr>
        <w:pStyle w:val="Heading2"/>
      </w:pPr>
      <w:r>
        <w:t>4. th:href - Link động</w:t>
      </w:r>
    </w:p>
    <w:p w14:paraId="08FD5F0F" w14:textId="77777777" w:rsidR="00B55865" w:rsidRDefault="00000000">
      <w:pPr>
        <w:pStyle w:val="IntenseQuote"/>
      </w:pPr>
      <w:r>
        <w:t>Controller:</w:t>
      </w:r>
    </w:p>
    <w:p w14:paraId="7B3468E2" w14:textId="77777777" w:rsidR="00B55865" w:rsidRDefault="00000000">
      <w:r>
        <w:rPr>
          <w:rFonts w:ascii="Courier New" w:eastAsia="Courier New" w:hAnsi="Courier New"/>
          <w:sz w:val="20"/>
        </w:rPr>
        <w:t>@GetMapping("/profile/{id}")</w:t>
      </w:r>
    </w:p>
    <w:p w14:paraId="24A8AD46" w14:textId="77777777" w:rsidR="00B55865" w:rsidRDefault="00000000">
      <w:r>
        <w:rPr>
          <w:rFonts w:ascii="Courier New" w:eastAsia="Courier New" w:hAnsi="Courier New"/>
          <w:sz w:val="20"/>
        </w:rPr>
        <w:t>public String prof(@PathVariable Long id, Model model) {</w:t>
      </w:r>
    </w:p>
    <w:p w14:paraId="760C23FA" w14:textId="77777777" w:rsidR="00B55865" w:rsidRDefault="00000000">
      <w:r>
        <w:rPr>
          <w:rFonts w:ascii="Courier New" w:eastAsia="Courier New" w:hAnsi="Courier New"/>
          <w:sz w:val="20"/>
        </w:rPr>
        <w:t xml:space="preserve">    model.addAttribute("u", userService.findById(id));</w:t>
      </w:r>
    </w:p>
    <w:p w14:paraId="4ACD2DF3" w14:textId="77777777" w:rsidR="00B55865" w:rsidRDefault="00000000">
      <w:r>
        <w:rPr>
          <w:rFonts w:ascii="Courier New" w:eastAsia="Courier New" w:hAnsi="Courier New"/>
          <w:sz w:val="20"/>
        </w:rPr>
        <w:t xml:space="preserve">    return "profile";</w:t>
      </w:r>
    </w:p>
    <w:p w14:paraId="3C688E22" w14:textId="77777777" w:rsidR="00B55865" w:rsidRDefault="00000000">
      <w:r>
        <w:rPr>
          <w:rFonts w:ascii="Courier New" w:eastAsia="Courier New" w:hAnsi="Courier New"/>
          <w:sz w:val="20"/>
        </w:rPr>
        <w:t>}</w:t>
      </w:r>
    </w:p>
    <w:p w14:paraId="12217370" w14:textId="77777777" w:rsidR="00B55865" w:rsidRDefault="00000000">
      <w:pPr>
        <w:pStyle w:val="IntenseQuote"/>
      </w:pPr>
      <w:r>
        <w:t>HTML:</w:t>
      </w:r>
    </w:p>
    <w:p w14:paraId="2856554C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>&lt;a th:href="@{/user/{id}(id=${u.id})}"&gt;Profile&lt;/a&gt;</w:t>
      </w:r>
    </w:p>
    <w:p w14:paraId="131314A3" w14:textId="77777777" w:rsidR="00B55865" w:rsidRDefault="00000000">
      <w:r>
        <w:t>Giải thích: `{id}` đóng vai trí placeholder, `(id=${u.id})` gán giá trị; @{} thêm context path.</w:t>
      </w:r>
    </w:p>
    <w:p w14:paraId="5E0B6464" w14:textId="77777777" w:rsidR="00B55865" w:rsidRDefault="00000000">
      <w:pPr>
        <w:pStyle w:val="Heading2"/>
      </w:pPr>
      <w:r>
        <w:t>5. th:value - Gán giá trị input</w:t>
      </w:r>
    </w:p>
    <w:p w14:paraId="76172C7D" w14:textId="77777777" w:rsidR="00B55865" w:rsidRDefault="00000000">
      <w:pPr>
        <w:pStyle w:val="IntenseQuote"/>
      </w:pPr>
      <w:r>
        <w:t>Controller:</w:t>
      </w:r>
    </w:p>
    <w:p w14:paraId="7212A148" w14:textId="77777777" w:rsidR="00B55865" w:rsidRDefault="00000000">
      <w:r>
        <w:rPr>
          <w:rFonts w:ascii="Courier New" w:eastAsia="Courier New" w:hAnsi="Courier New"/>
          <w:sz w:val="20"/>
        </w:rPr>
        <w:t>@GetMapping("/form")</w:t>
      </w:r>
    </w:p>
    <w:p w14:paraId="4FC23A52" w14:textId="77777777" w:rsidR="00B55865" w:rsidRDefault="00000000">
      <w:r>
        <w:rPr>
          <w:rFonts w:ascii="Courier New" w:eastAsia="Courier New" w:hAnsi="Courier New"/>
          <w:sz w:val="20"/>
        </w:rPr>
        <w:t>public String form(Model model) {</w:t>
      </w:r>
    </w:p>
    <w:p w14:paraId="69443CAB" w14:textId="77777777" w:rsidR="00B55865" w:rsidRDefault="00000000">
      <w:r>
        <w:rPr>
          <w:rFonts w:ascii="Courier New" w:eastAsia="Courier New" w:hAnsi="Courier New"/>
          <w:sz w:val="20"/>
        </w:rPr>
        <w:t xml:space="preserve">    model.addAttribute("user", new User());</w:t>
      </w:r>
    </w:p>
    <w:p w14:paraId="79D86700" w14:textId="77777777" w:rsidR="00B55865" w:rsidRDefault="00000000">
      <w:r>
        <w:rPr>
          <w:rFonts w:ascii="Courier New" w:eastAsia="Courier New" w:hAnsi="Courier New"/>
          <w:sz w:val="20"/>
        </w:rPr>
        <w:t xml:space="preserve">    return "form";</w:t>
      </w:r>
    </w:p>
    <w:p w14:paraId="7DF46701" w14:textId="77777777" w:rsidR="00B55865" w:rsidRDefault="00000000">
      <w:r>
        <w:rPr>
          <w:rFonts w:ascii="Courier New" w:eastAsia="Courier New" w:hAnsi="Courier New"/>
          <w:sz w:val="20"/>
        </w:rPr>
        <w:t>}</w:t>
      </w:r>
    </w:p>
    <w:p w14:paraId="242082E2" w14:textId="77777777" w:rsidR="00B55865" w:rsidRDefault="00000000">
      <w:pPr>
        <w:pStyle w:val="IntenseQuote"/>
      </w:pPr>
      <w:r>
        <w:t>HTML:</w:t>
      </w:r>
    </w:p>
    <w:p w14:paraId="0E49D2C6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lastRenderedPageBreak/>
        <w:t>&lt;input type="text" th:value="${user.name}"/&gt;</w:t>
      </w:r>
    </w:p>
    <w:p w14:paraId="4127B206" w14:textId="77777777" w:rsidR="00B55865" w:rsidRDefault="00000000">
      <w:pPr>
        <w:pStyle w:val="Heading2"/>
      </w:pPr>
      <w:r>
        <w:t>6. th:object + th:field - Form binding</w:t>
      </w:r>
    </w:p>
    <w:p w14:paraId="2AE55D95" w14:textId="77777777" w:rsidR="00B55865" w:rsidRDefault="00000000">
      <w:pPr>
        <w:pStyle w:val="IntenseQuote"/>
      </w:pPr>
      <w:r>
        <w:t>Controller:</w:t>
      </w:r>
    </w:p>
    <w:p w14:paraId="3C43E8F5" w14:textId="77777777" w:rsidR="00B55865" w:rsidRDefault="00000000">
      <w:r>
        <w:rPr>
          <w:rFonts w:ascii="Courier New" w:eastAsia="Courier New" w:hAnsi="Courier New"/>
          <w:sz w:val="20"/>
        </w:rPr>
        <w:t>@GetMapping("/edit")</w:t>
      </w:r>
    </w:p>
    <w:p w14:paraId="144CD1F4" w14:textId="77777777" w:rsidR="00B55865" w:rsidRDefault="00000000">
      <w:r>
        <w:rPr>
          <w:rFonts w:ascii="Courier New" w:eastAsia="Courier New" w:hAnsi="Courier New"/>
          <w:sz w:val="20"/>
        </w:rPr>
        <w:t>public String editForm(Model model) {</w:t>
      </w:r>
    </w:p>
    <w:p w14:paraId="621F3409" w14:textId="77777777" w:rsidR="00B55865" w:rsidRDefault="00000000">
      <w:r>
        <w:rPr>
          <w:rFonts w:ascii="Courier New" w:eastAsia="Courier New" w:hAnsi="Courier New"/>
          <w:sz w:val="20"/>
        </w:rPr>
        <w:t xml:space="preserve">    model.addAttribute("user", userService.get());</w:t>
      </w:r>
    </w:p>
    <w:p w14:paraId="621C3886" w14:textId="77777777" w:rsidR="00B55865" w:rsidRDefault="00000000">
      <w:r>
        <w:rPr>
          <w:rFonts w:ascii="Courier New" w:eastAsia="Courier New" w:hAnsi="Courier New"/>
          <w:sz w:val="20"/>
        </w:rPr>
        <w:t xml:space="preserve">    return "edit";</w:t>
      </w:r>
    </w:p>
    <w:p w14:paraId="6FB16529" w14:textId="77777777" w:rsidR="00B55865" w:rsidRDefault="00000000">
      <w:r>
        <w:rPr>
          <w:rFonts w:ascii="Courier New" w:eastAsia="Courier New" w:hAnsi="Courier New"/>
          <w:sz w:val="20"/>
        </w:rPr>
        <w:t>}</w:t>
      </w:r>
    </w:p>
    <w:p w14:paraId="0382D919" w14:textId="77777777" w:rsidR="00B55865" w:rsidRDefault="00000000">
      <w:pPr>
        <w:pStyle w:val="IntenseQuote"/>
      </w:pPr>
      <w:r>
        <w:t>HTML:</w:t>
      </w:r>
    </w:p>
    <w:p w14:paraId="4DCF49A8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>&lt;form th:object="${user}" th:action="@{/save}" method="post"&gt;</w:t>
      </w:r>
    </w:p>
    <w:p w14:paraId="24498700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 xml:space="preserve">  &lt;input th:field="*{name}"/&gt;</w:t>
      </w:r>
    </w:p>
    <w:p w14:paraId="33CCE417" w14:textId="77777777" w:rsidR="00B55865" w:rsidRDefault="00000000">
      <w:r>
        <w:rPr>
          <w:rFonts w:ascii="Courier New" w:eastAsia="Courier New" w:hAnsi="Courier New"/>
          <w:sz w:val="20"/>
        </w:rPr>
        <w:t>&lt;/form&gt;</w:t>
      </w:r>
    </w:p>
    <w:p w14:paraId="56571F12" w14:textId="77777777" w:rsidR="00B55865" w:rsidRDefault="00000000">
      <w:r>
        <w:t>Giải thích: `th:object` đặt context object; `*{name}` tương đương `${user.name}`.</w:t>
      </w:r>
    </w:p>
    <w:p w14:paraId="674FD1C6" w14:textId="77777777" w:rsidR="00B55865" w:rsidRDefault="00000000">
      <w:pPr>
        <w:pStyle w:val="Heading2"/>
      </w:pPr>
      <w:r>
        <w:t>7. th:classappend - Thêm class điều kiện</w:t>
      </w:r>
    </w:p>
    <w:p w14:paraId="7C2F89C5" w14:textId="77777777" w:rsidR="00B55865" w:rsidRDefault="00000000">
      <w:pPr>
        <w:pStyle w:val="IntenseQuote"/>
      </w:pPr>
      <w:r>
        <w:t>Controller:</w:t>
      </w:r>
    </w:p>
    <w:p w14:paraId="46C53989" w14:textId="77777777" w:rsidR="00B55865" w:rsidRDefault="00000000">
      <w:r>
        <w:rPr>
          <w:rFonts w:ascii="Courier New" w:eastAsia="Courier New" w:hAnsi="Courier New"/>
          <w:sz w:val="20"/>
        </w:rPr>
        <w:t>@GetMapping("/dash")</w:t>
      </w:r>
    </w:p>
    <w:p w14:paraId="173D1710" w14:textId="77777777" w:rsidR="00B55865" w:rsidRDefault="00000000">
      <w:r>
        <w:rPr>
          <w:rFonts w:ascii="Courier New" w:eastAsia="Courier New" w:hAnsi="Courier New"/>
          <w:sz w:val="20"/>
        </w:rPr>
        <w:t>public String dash(Model model){...}</w:t>
      </w:r>
    </w:p>
    <w:p w14:paraId="1DAA6F92" w14:textId="77777777" w:rsidR="00B55865" w:rsidRDefault="00000000">
      <w:pPr>
        <w:pStyle w:val="IntenseQuote"/>
      </w:pPr>
      <w:r>
        <w:t>HTML:</w:t>
      </w:r>
    </w:p>
    <w:p w14:paraId="2E86F4B4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>&lt;div th:classappend="${user.admin} ? 'admin' : 'user'"&gt;&lt;/div&gt;</w:t>
      </w:r>
    </w:p>
    <w:p w14:paraId="0A666DDE" w14:textId="77777777" w:rsidR="00B55865" w:rsidRDefault="00000000">
      <w:pPr>
        <w:pStyle w:val="Heading2"/>
      </w:pPr>
      <w:r>
        <w:t>8. th:with - Biến tạm</w:t>
      </w:r>
    </w:p>
    <w:p w14:paraId="16919446" w14:textId="77777777" w:rsidR="00B55865" w:rsidRDefault="00000000">
      <w:pPr>
        <w:pStyle w:val="IntenseQuote"/>
      </w:pPr>
      <w:r>
        <w:t>Controller:</w:t>
      </w:r>
    </w:p>
    <w:p w14:paraId="69F204DD" w14:textId="77777777" w:rsidR="00B55865" w:rsidRDefault="00000000">
      <w:r>
        <w:rPr>
          <w:rFonts w:ascii="Courier New" w:eastAsia="Courier New" w:hAnsi="Courier New"/>
          <w:sz w:val="20"/>
        </w:rPr>
        <w:t>@GetMapping("/welcome")</w:t>
      </w:r>
    </w:p>
    <w:p w14:paraId="04B17E69" w14:textId="77777777" w:rsidR="00B55865" w:rsidRDefault="00000000">
      <w:r>
        <w:rPr>
          <w:rFonts w:ascii="Courier New" w:eastAsia="Courier New" w:hAnsi="Courier New"/>
          <w:sz w:val="20"/>
        </w:rPr>
        <w:t>...</w:t>
      </w:r>
    </w:p>
    <w:p w14:paraId="284B39BE" w14:textId="77777777" w:rsidR="00B55865" w:rsidRDefault="00000000">
      <w:pPr>
        <w:pStyle w:val="IntenseQuote"/>
      </w:pPr>
      <w:r>
        <w:t>HTML:</w:t>
      </w:r>
    </w:p>
    <w:p w14:paraId="68F2FF52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>&lt;div th:with="fullName=${user.firstName + ' ' + user.lastName}"&gt;...</w:t>
      </w:r>
    </w:p>
    <w:p w14:paraId="4D39C9B3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lastRenderedPageBreak/>
        <w:t xml:space="preserve">  &lt;p th:text="${fullName}"&gt;&lt;/p&gt;</w:t>
      </w:r>
    </w:p>
    <w:p w14:paraId="3CFBBADC" w14:textId="77777777" w:rsidR="00B55865" w:rsidRDefault="00000000">
      <w:r>
        <w:rPr>
          <w:rFonts w:ascii="Courier New" w:eastAsia="Courier New" w:hAnsi="Courier New"/>
          <w:sz w:val="20"/>
        </w:rPr>
        <w:t>&lt;/div&gt;</w:t>
      </w:r>
    </w:p>
    <w:p w14:paraId="203C53CE" w14:textId="77777777" w:rsidR="00B55865" w:rsidRDefault="00000000">
      <w:pPr>
        <w:pStyle w:val="Heading2"/>
      </w:pPr>
      <w:r>
        <w:t>9. th:replace - Tách layout</w:t>
      </w:r>
    </w:p>
    <w:p w14:paraId="4567BD0F" w14:textId="77777777" w:rsidR="00B55865" w:rsidRDefault="00000000">
      <w:pPr>
        <w:pStyle w:val="IntenseQuote"/>
      </w:pPr>
      <w:r>
        <w:t>Controller:</w:t>
      </w:r>
    </w:p>
    <w:p w14:paraId="37CCBD45" w14:textId="77777777" w:rsidR="00B55865" w:rsidRDefault="00000000">
      <w:r>
        <w:rPr>
          <w:rFonts w:ascii="Courier New" w:eastAsia="Courier New" w:hAnsi="Courier New"/>
          <w:sz w:val="20"/>
        </w:rPr>
        <w:t>@GetMapping("/home")</w:t>
      </w:r>
    </w:p>
    <w:p w14:paraId="4485CB38" w14:textId="77777777" w:rsidR="00B55865" w:rsidRDefault="00000000">
      <w:r>
        <w:rPr>
          <w:rFonts w:ascii="Courier New" w:eastAsia="Courier New" w:hAnsi="Courier New"/>
          <w:sz w:val="20"/>
        </w:rPr>
        <w:t>public String home(){return "home";}</w:t>
      </w:r>
    </w:p>
    <w:p w14:paraId="5BD2044D" w14:textId="77777777" w:rsidR="00B55865" w:rsidRDefault="00000000">
      <w:pPr>
        <w:pStyle w:val="IntenseQuote"/>
      </w:pPr>
      <w:r>
        <w:t>HTML:</w:t>
      </w:r>
    </w:p>
    <w:p w14:paraId="22FBD976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>&lt;div th:replace="~{layout/master :: header}"&gt;&lt;/div&gt;</w:t>
      </w:r>
    </w:p>
    <w:p w14:paraId="32D25564" w14:textId="77777777" w:rsidR="00B55865" w:rsidRDefault="00000000">
      <w:r>
        <w:t>Sample layout/master.html:</w:t>
      </w:r>
      <w:r>
        <w:br/>
        <w:t>&lt;html th:fragment="layout"&gt;</w:t>
      </w:r>
      <w:r>
        <w:br/>
        <w:t xml:space="preserve"> &lt;head th:fragment="header"&gt;...&lt;/head&gt;</w:t>
      </w:r>
      <w:r>
        <w:br/>
        <w:t>&lt;/html&gt;</w:t>
      </w:r>
    </w:p>
    <w:p w14:paraId="4A22A8C8" w14:textId="77777777" w:rsidR="00B55865" w:rsidRDefault="00000000">
      <w:pPr>
        <w:pStyle w:val="Heading2"/>
      </w:pPr>
      <w:r>
        <w:t>10. th:include - Include fragment</w:t>
      </w:r>
    </w:p>
    <w:p w14:paraId="2EB1D720" w14:textId="77777777" w:rsidR="00B55865" w:rsidRDefault="00000000">
      <w:pPr>
        <w:pStyle w:val="IntenseQuote"/>
      </w:pPr>
      <w:r>
        <w:t>Controller:</w:t>
      </w:r>
    </w:p>
    <w:p w14:paraId="7796B1A0" w14:textId="77777777" w:rsidR="00B55865" w:rsidRDefault="00000000">
      <w:r>
        <w:rPr>
          <w:rFonts w:ascii="Courier New" w:eastAsia="Courier New" w:hAnsi="Courier New"/>
          <w:sz w:val="20"/>
        </w:rPr>
        <w:t>@GetMapping("/page")</w:t>
      </w:r>
    </w:p>
    <w:p w14:paraId="6B294082" w14:textId="77777777" w:rsidR="00B55865" w:rsidRDefault="00000000">
      <w:r>
        <w:rPr>
          <w:rFonts w:ascii="Courier New" w:eastAsia="Courier New" w:hAnsi="Courier New"/>
          <w:sz w:val="20"/>
        </w:rPr>
        <w:t>public String page(){return "page";}</w:t>
      </w:r>
    </w:p>
    <w:p w14:paraId="289C9EF5" w14:textId="77777777" w:rsidR="00B55865" w:rsidRDefault="00000000">
      <w:pPr>
        <w:pStyle w:val="IntenseQuote"/>
      </w:pPr>
      <w:r>
        <w:t>HTML:</w:t>
      </w:r>
    </w:p>
    <w:p w14:paraId="1B8AEDDB" w14:textId="77777777" w:rsidR="00B55865" w:rsidRDefault="00000000">
      <w:r>
        <w:rPr>
          <w:rFonts w:ascii="Courier New" w:eastAsia="Courier New" w:hAnsi="Courier New"/>
          <w:color w:val="A000A0"/>
          <w:sz w:val="20"/>
        </w:rPr>
        <w:t>&lt;footer th:include="~{common/footer}"&gt;&lt;/footer&gt;</w:t>
      </w:r>
    </w:p>
    <w:p w14:paraId="3BD39DA9" w14:textId="77777777" w:rsidR="00B55865" w:rsidRDefault="00000000">
      <w:r>
        <w:t>Sample common/footer.html:</w:t>
      </w:r>
      <w:r>
        <w:br/>
        <w:t>&lt;footer th:fragment="footer"&gt;...&lt;/footer&gt;</w:t>
      </w:r>
    </w:p>
    <w:p w14:paraId="40543197" w14:textId="77777777" w:rsidR="00B55865" w:rsidRDefault="00000000">
      <w:pPr>
        <w:pStyle w:val="Heading1"/>
      </w:pPr>
      <w:r>
        <w:t>III. Phụ lục: Layout &amp; Fragment mẫu</w:t>
      </w:r>
    </w:p>
    <w:p w14:paraId="78FF357C" w14:textId="77777777" w:rsidR="00B55865" w:rsidRDefault="00000000">
      <w:r>
        <w:t>layout/master.html:</w:t>
      </w:r>
    </w:p>
    <w:p w14:paraId="71B3C8C2" w14:textId="77777777" w:rsidR="00B55865" w:rsidRDefault="00000000">
      <w:r>
        <w:rPr>
          <w:rFonts w:ascii="Courier New" w:eastAsia="Courier New" w:hAnsi="Courier New"/>
          <w:sz w:val="20"/>
        </w:rPr>
        <w:t>&lt;!DOCTYPE html&gt;</w:t>
      </w:r>
    </w:p>
    <w:p w14:paraId="1929BE47" w14:textId="77777777" w:rsidR="00B55865" w:rsidRDefault="00000000">
      <w:r>
        <w:rPr>
          <w:rFonts w:ascii="Courier New" w:eastAsia="Courier New" w:hAnsi="Courier New"/>
          <w:sz w:val="20"/>
        </w:rPr>
        <w:t>&lt;html xmlns:th="http://www.thymeleaf.org" th:fragment="layout"&gt;</w:t>
      </w:r>
    </w:p>
    <w:p w14:paraId="717570BF" w14:textId="77777777" w:rsidR="00B55865" w:rsidRDefault="00000000">
      <w:r>
        <w:rPr>
          <w:rFonts w:ascii="Courier New" w:eastAsia="Courier New" w:hAnsi="Courier New"/>
          <w:sz w:val="20"/>
        </w:rPr>
        <w:t>&lt;head&gt;</w:t>
      </w:r>
    </w:p>
    <w:p w14:paraId="4173501D" w14:textId="77777777" w:rsidR="00B55865" w:rsidRDefault="00000000">
      <w:r>
        <w:rPr>
          <w:rFonts w:ascii="Courier New" w:eastAsia="Courier New" w:hAnsi="Courier New"/>
          <w:sz w:val="20"/>
        </w:rPr>
        <w:t xml:space="preserve">  &lt;title th:insert="~{::title}"&gt;Default Title&lt;/title&gt;</w:t>
      </w:r>
    </w:p>
    <w:p w14:paraId="7FD544C5" w14:textId="77777777" w:rsidR="00B55865" w:rsidRDefault="00000000">
      <w:r>
        <w:rPr>
          <w:rFonts w:ascii="Courier New" w:eastAsia="Courier New" w:hAnsi="Courier New"/>
          <w:sz w:val="20"/>
        </w:rPr>
        <w:t>&lt;/head&gt;</w:t>
      </w:r>
    </w:p>
    <w:p w14:paraId="33BC2A69" w14:textId="77777777" w:rsidR="00B55865" w:rsidRDefault="00000000">
      <w:r>
        <w:rPr>
          <w:rFonts w:ascii="Courier New" w:eastAsia="Courier New" w:hAnsi="Courier New"/>
          <w:sz w:val="20"/>
        </w:rPr>
        <w:lastRenderedPageBreak/>
        <w:t>&lt;body&gt;</w:t>
      </w:r>
    </w:p>
    <w:p w14:paraId="54B3C6E6" w14:textId="77777777" w:rsidR="00B55865" w:rsidRDefault="00000000">
      <w:r>
        <w:rPr>
          <w:rFonts w:ascii="Courier New" w:eastAsia="Courier New" w:hAnsi="Courier New"/>
          <w:sz w:val="20"/>
        </w:rPr>
        <w:t xml:space="preserve">  &lt;header th:fragment="header"&gt;Header content&lt;/header&gt;</w:t>
      </w:r>
    </w:p>
    <w:p w14:paraId="0FE24DB5" w14:textId="77777777" w:rsidR="00B55865" w:rsidRDefault="00000000">
      <w:r>
        <w:rPr>
          <w:rFonts w:ascii="Courier New" w:eastAsia="Courier New" w:hAnsi="Courier New"/>
          <w:sz w:val="20"/>
        </w:rPr>
        <w:t xml:space="preserve">  &lt;main th:fragment="content"&gt;Main content&lt;/main&gt;</w:t>
      </w:r>
    </w:p>
    <w:p w14:paraId="77CBDEA9" w14:textId="77777777" w:rsidR="00B55865" w:rsidRDefault="00000000">
      <w:r>
        <w:rPr>
          <w:rFonts w:ascii="Courier New" w:eastAsia="Courier New" w:hAnsi="Courier New"/>
          <w:sz w:val="20"/>
        </w:rPr>
        <w:t xml:space="preserve">  &lt;footer th:fragment="footer"&gt;Footer content&lt;/footer&gt;</w:t>
      </w:r>
    </w:p>
    <w:p w14:paraId="6329E54A" w14:textId="77777777" w:rsidR="00B55865" w:rsidRDefault="00000000">
      <w:r>
        <w:rPr>
          <w:rFonts w:ascii="Courier New" w:eastAsia="Courier New" w:hAnsi="Courier New"/>
          <w:sz w:val="20"/>
        </w:rPr>
        <w:t>&lt;/body&gt;</w:t>
      </w:r>
    </w:p>
    <w:p w14:paraId="594E374D" w14:textId="77777777" w:rsidR="00B55865" w:rsidRDefault="00000000">
      <w:r>
        <w:rPr>
          <w:rFonts w:ascii="Courier New" w:eastAsia="Courier New" w:hAnsi="Courier New"/>
          <w:sz w:val="20"/>
        </w:rPr>
        <w:t>&lt;/html&gt;</w:t>
      </w:r>
    </w:p>
    <w:p w14:paraId="28AC62A3" w14:textId="77777777" w:rsidR="00B55865" w:rsidRDefault="00000000">
      <w:r>
        <w:t>common/footer.html:</w:t>
      </w:r>
    </w:p>
    <w:p w14:paraId="7850BCA3" w14:textId="77777777" w:rsidR="00B55865" w:rsidRDefault="00000000">
      <w:r>
        <w:rPr>
          <w:rFonts w:ascii="Courier New" w:eastAsia="Courier New" w:hAnsi="Courier New"/>
          <w:sz w:val="20"/>
        </w:rPr>
        <w:t>&lt;div th:fragment="footer"&gt;</w:t>
      </w:r>
    </w:p>
    <w:p w14:paraId="4C61A69C" w14:textId="77777777" w:rsidR="00B55865" w:rsidRDefault="00000000">
      <w:r>
        <w:rPr>
          <w:rFonts w:ascii="Courier New" w:eastAsia="Courier New" w:hAnsi="Courier New"/>
          <w:sz w:val="20"/>
        </w:rPr>
        <w:t xml:space="preserve">  &lt;p&gt;&amp;copy; 2025 Công ty ABC&lt;/p&gt;</w:t>
      </w:r>
    </w:p>
    <w:p w14:paraId="59419001" w14:textId="77777777" w:rsidR="00B55865" w:rsidRDefault="00000000">
      <w:r>
        <w:rPr>
          <w:rFonts w:ascii="Courier New" w:eastAsia="Courier New" w:hAnsi="Courier New"/>
          <w:sz w:val="20"/>
        </w:rPr>
        <w:t>&lt;/div&gt;</w:t>
      </w:r>
    </w:p>
    <w:sectPr w:rsidR="00B558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2544435">
    <w:abstractNumId w:val="8"/>
  </w:num>
  <w:num w:numId="2" w16cid:durableId="628165196">
    <w:abstractNumId w:val="6"/>
  </w:num>
  <w:num w:numId="3" w16cid:durableId="530924174">
    <w:abstractNumId w:val="5"/>
  </w:num>
  <w:num w:numId="4" w16cid:durableId="1073577416">
    <w:abstractNumId w:val="4"/>
  </w:num>
  <w:num w:numId="5" w16cid:durableId="938219786">
    <w:abstractNumId w:val="7"/>
  </w:num>
  <w:num w:numId="6" w16cid:durableId="1017581420">
    <w:abstractNumId w:val="3"/>
  </w:num>
  <w:num w:numId="7" w16cid:durableId="762798794">
    <w:abstractNumId w:val="2"/>
  </w:num>
  <w:num w:numId="8" w16cid:durableId="1341935208">
    <w:abstractNumId w:val="1"/>
  </w:num>
  <w:num w:numId="9" w16cid:durableId="1465930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E5222"/>
    <w:rsid w:val="00A1178E"/>
    <w:rsid w:val="00AA1D8D"/>
    <w:rsid w:val="00B47730"/>
    <w:rsid w:val="00B558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5978D"/>
  <w14:defaultImageDpi w14:val="300"/>
  <w15:docId w15:val="{1F6F4156-C1B6-427C-BA40-F78C2582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Bun Rieu2000</cp:lastModifiedBy>
  <cp:revision>2</cp:revision>
  <dcterms:created xsi:type="dcterms:W3CDTF">2013-12-23T23:15:00Z</dcterms:created>
  <dcterms:modified xsi:type="dcterms:W3CDTF">2025-10-18T08:34:00Z</dcterms:modified>
  <cp:category/>
</cp:coreProperties>
</file>